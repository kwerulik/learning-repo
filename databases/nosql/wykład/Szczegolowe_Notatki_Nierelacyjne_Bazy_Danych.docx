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Szczegółowe Notatki na Egzamin: Nierelacyjne Rozwiązania Bazodanowe</w:t>
      </w:r>
    </w:p>
    <w:p>
      <w:pPr>
        <w:pStyle w:val="Heading1"/>
      </w:pPr>
      <w:r>
        <w:t>1. Wprowadzenie do Nierelacyjnych Baz Danych</w:t>
      </w:r>
    </w:p>
    <w:p>
      <w:r>
        <w:t>Nierelacyjne bazy danych (NoSQL) są zaprojektowane do przechowywania i przetwarzania dużych, zróżnicowanych danych, które nie pasują do sztywnego schematu relacyjnego. Są często wykorzystywane w systemach rozproszonych i aplikacjach, które muszą obsługiwać duże wolumeny danych w czasie rzeczywistym.</w:t>
      </w:r>
    </w:p>
    <w:p>
      <w:pPr>
        <w:pStyle w:val="Heading1"/>
      </w:pPr>
      <w:r>
        <w:t>2. Typy Nierelacyjnych Baz Danych</w:t>
      </w:r>
    </w:p>
    <w:p>
      <w:r>
        <w:t>Wyróżnia się kilka głównych typów baz NoSQL, w zależności od sposobu organizacji i przechowywania danych:</w:t>
      </w:r>
    </w:p>
    <w:p>
      <w:r>
        <w:t>**1. Bazy dokumentowe:**</w:t>
      </w:r>
    </w:p>
    <w:p>
      <w:r>
        <w:t>Przechowują dane w postaci dokumentów (JSON, BSON, XML). Są elastyczne i pozwalają na przechowywanie złożonych struktur danych bez konieczności sztywnego definiowania schematu.</w:t>
      </w:r>
    </w:p>
    <w:p>
      <w:r>
        <w:t>Przykłady: MongoDB, Couchbase.</w:t>
      </w:r>
    </w:p>
    <w:p>
      <w:r>
        <w:t>**2. Bazy kolumnowe:**</w:t>
      </w:r>
    </w:p>
    <w:p>
      <w:r>
        <w:t>Dane są przechowywane w kolumnach zamiast w wierszach, co optymalizuje operacje odczytu i zapisu dla określonych kolumn. Idealne do zapytań analitycznych.</w:t>
      </w:r>
    </w:p>
    <w:p>
      <w:r>
        <w:t>Przykłady: Cassandra, HBase.</w:t>
      </w:r>
    </w:p>
    <w:p>
      <w:r>
        <w:t>**3. Bazy klucz-wartość:**</w:t>
      </w:r>
    </w:p>
    <w:p>
      <w:r>
        <w:t>Przechowują dane jako pary klucz-wartość. Są bardzo szybkie i skalowalne, ale nie obsługują relacji między danymi.</w:t>
      </w:r>
    </w:p>
    <w:p>
      <w:r>
        <w:t>Przykłady: Redis, DynamoDB.</w:t>
      </w:r>
    </w:p>
    <w:p>
      <w:r>
        <w:t>**4. Bazy grafowe:**</w:t>
      </w:r>
    </w:p>
    <w:p>
      <w:r>
        <w:t>Dane są reprezentowane jako węzły i krawędzie, co pozwala na efektywne zarządzanie złożonymi relacjami między danymi.</w:t>
      </w:r>
    </w:p>
    <w:p>
      <w:r>
        <w:t>Przykłady: Neo4j, Amazon Neptune.</w:t>
      </w:r>
    </w:p>
    <w:p>
      <w:pPr>
        <w:pStyle w:val="Heading1"/>
      </w:pPr>
      <w:r>
        <w:t>3. Modele Dystrybucyjne Baz NoSQL</w:t>
      </w:r>
    </w:p>
    <w:p>
      <w:r>
        <w:t>Bazy NoSQL wspierają różne modele dystrybucji danych:</w:t>
      </w:r>
    </w:p>
    <w:p>
      <w:r>
        <w:t>- **Pojedynczy serwer:** Dane przechowywane na jednej maszynie.</w:t>
      </w:r>
    </w:p>
    <w:p>
      <w:r>
        <w:t>- **Sharding:** Dane dzielone na fragmenty i rozproszone na różnych serwerach.</w:t>
      </w:r>
    </w:p>
    <w:p>
      <w:r>
        <w:t>- **Replikacja master-slave:** Serwer master synchronizuje dane z serwerami podrzędnymi.</w:t>
      </w:r>
    </w:p>
    <w:p>
      <w:r>
        <w:t>- **Replikacja peer-to-peer:** Wszystkie serwery mają równorzędne prawa, co zwiększa dostępność danych.</w:t>
      </w:r>
    </w:p>
    <w:p>
      <w:r>
        <w:t>**Sharding:** Proces dzielenia danych na mniejsze fragmenty (shardy), które są przechowywane na różnych serwerach. Umożliwia równoważenie obciążenia i skalowalność poziomą.</w:t>
      </w:r>
    </w:p>
    <w:p>
      <w:pPr>
        <w:pStyle w:val="Heading1"/>
      </w:pPr>
      <w:r>
        <w:t>4. Operacje CRUD w MongoDB</w:t>
      </w:r>
    </w:p>
    <w:p>
      <w:r>
        <w:t>MongoDB wspiera operacje CRUD (Create, Read, Update, Delete):</w:t>
      </w:r>
    </w:p>
    <w:p>
      <w:r>
        <w:t>1. **Tworzenie dokumentów:** `db.collection.insertOne()` i `db.collection.insertMany()`</w:t>
      </w:r>
    </w:p>
    <w:p>
      <w:r>
        <w:t>2. **Wyszukiwanie dokumentów:** `db.collection.find()` pozwala na filtrowanie danych za pomocą operatorów.</w:t>
      </w:r>
    </w:p>
    <w:p>
      <w:r>
        <w:t>3. **Aktualizowanie dokumentów:** `db.collection.updateOne()` i `db.collection.updateMany()`</w:t>
      </w:r>
    </w:p>
    <w:p>
      <w:r>
        <w:t>4. **Usuwanie dokumentów:** `db.collection.deleteOne()` i `db.collection.deleteMany()`</w:t>
      </w:r>
    </w:p>
    <w:p>
      <w:pPr>
        <w:pStyle w:val="Heading2"/>
      </w:pPr>
      <w:r>
        <w:t>Przykłady Operacji CRUD w MongoDB</w:t>
      </w:r>
    </w:p>
    <w:p>
      <w:r>
        <w:t>1. **Wstawienie pojedynczego dokumentu:**</w:t>
        <w:br/>
        <w:t>```javascript</w:t>
        <w:br/>
        <w:t>db.users.insertOne({name: 'Jan', age: 30})</w:t>
        <w:br/>
        <w:t>```</w:t>
      </w:r>
    </w:p>
    <w:p>
      <w:r>
        <w:t>2. **Wyszukanie dokumentów:**</w:t>
        <w:br/>
        <w:t>```javascript</w:t>
        <w:br/>
        <w:t>db.users.find({age: {$gt: 25}})</w:t>
        <w:br/>
        <w:t>```</w:t>
      </w:r>
    </w:p>
    <w:p>
      <w:r>
        <w:t>3. **Aktualizacja dokumentu:**</w:t>
        <w:br/>
        <w:t>```javascript</w:t>
        <w:br/>
        <w:t>db.users.updateOne({name: 'Jan'}, {$set: {age: 31}})</w:t>
        <w:br/>
        <w:t>```</w:t>
      </w:r>
    </w:p>
    <w:p>
      <w:r>
        <w:t>4. **Usunięcie dokumentu:**</w:t>
        <w:br/>
        <w:t>```javascript</w:t>
        <w:br/>
        <w:t>db.users.deleteOne({name: 'Jan'})</w:t>
        <w:br/>
        <w:t>```</w:t>
      </w:r>
    </w:p>
    <w:p>
      <w:pPr>
        <w:pStyle w:val="Heading1"/>
      </w:pPr>
      <w:r>
        <w:t>5. Porównanie SQL i NoSQL</w:t>
      </w:r>
    </w:p>
    <w:p>
      <w:r>
        <w:t>Porównanie operacji SQL i MongoDB: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SQL</w:t>
            </w:r>
          </w:p>
        </w:tc>
        <w:tc>
          <w:tcPr>
            <w:tcW w:type="dxa" w:w="4320"/>
          </w:tcPr>
          <w:p>
            <w:r>
              <w:t>NoSQL (MongoDB)</w:t>
            </w:r>
          </w:p>
        </w:tc>
      </w:tr>
      <w:tr>
        <w:tc>
          <w:tcPr>
            <w:tcW w:type="dxa" w:w="4320"/>
          </w:tcPr>
          <w:p>
            <w:r>
              <w:t>CREATE TABLE people (...)</w:t>
            </w:r>
          </w:p>
        </w:tc>
        <w:tc>
          <w:tcPr>
            <w:tcW w:type="dxa" w:w="4320"/>
          </w:tcPr>
          <w:p>
            <w:r>
              <w:t>db.createCollection('people')</w:t>
            </w:r>
          </w:p>
        </w:tc>
      </w:tr>
      <w:tr>
        <w:tc>
          <w:tcPr>
            <w:tcW w:type="dxa" w:w="4320"/>
          </w:tcPr>
          <w:p>
            <w:r>
              <w:t>SELECT * FROM people</w:t>
            </w:r>
          </w:p>
        </w:tc>
        <w:tc>
          <w:tcPr>
            <w:tcW w:type="dxa" w:w="4320"/>
          </w:tcPr>
          <w:p>
            <w:r>
              <w:t>db.people.find()</w:t>
            </w:r>
          </w:p>
        </w:tc>
      </w:tr>
      <w:tr>
        <w:tc>
          <w:tcPr>
            <w:tcW w:type="dxa" w:w="4320"/>
          </w:tcPr>
          <w:p>
            <w:r>
              <w:t>UPDATE people SET age=30 WHERE id=1</w:t>
            </w:r>
          </w:p>
        </w:tc>
        <w:tc>
          <w:tcPr>
            <w:tcW w:type="dxa" w:w="4320"/>
          </w:tcPr>
          <w:p>
            <w:r>
              <w:t>db.people.updateOne({id: 1}, {$set: {age: 30}})</w:t>
            </w:r>
          </w:p>
        </w:tc>
      </w:tr>
      <w:tr>
        <w:tc>
          <w:tcPr>
            <w:tcW w:type="dxa" w:w="4320"/>
          </w:tcPr>
          <w:p>
            <w:r>
              <w:t>DELETE FROM people WHERE id=1</w:t>
            </w:r>
          </w:p>
        </w:tc>
        <w:tc>
          <w:tcPr>
            <w:tcW w:type="dxa" w:w="4320"/>
          </w:tcPr>
          <w:p>
            <w:r>
              <w:t>db.people.deleteOne({id: 1})</w:t>
            </w:r>
          </w:p>
        </w:tc>
      </w:tr>
    </w:tbl>
    <w:p>
      <w:pPr>
        <w:pStyle w:val="Heading1"/>
      </w:pPr>
      <w:r>
        <w:t>6. Hadoop i Big Data</w:t>
      </w:r>
    </w:p>
    <w:p>
      <w:r>
        <w:t>Hadoop to platforma open source do przetwarzania dużych zbiorów danych. Składa się z:</w:t>
      </w:r>
    </w:p>
    <w:p>
      <w:r>
        <w:t>- **Hadoop Common:** Podstawowe narzędzia i biblioteki.</w:t>
      </w:r>
    </w:p>
    <w:p>
      <w:r>
        <w:t>- **HDFS:** System plików umożliwiający przechowywanie danych w klastrach.</w:t>
      </w:r>
    </w:p>
    <w:p>
      <w:r>
        <w:t>- **MapReduce:** Model programowania do przetwarzania danych równolegle.</w:t>
      </w:r>
    </w:p>
    <w:p>
      <w:pPr>
        <w:pStyle w:val="Heading1"/>
      </w:pPr>
      <w:r>
        <w:t>7. Model Programowania MapReduce</w:t>
      </w:r>
    </w:p>
    <w:p>
      <w:r>
        <w:t>MapReduce składa się z dwóch głównych etapów:</w:t>
      </w:r>
    </w:p>
    <w:p>
      <w:r>
        <w:t>1. **Mapowanie:** Przekształcanie danych wejściowych na pośrednie pary klucz-wartość.</w:t>
      </w:r>
    </w:p>
    <w:p>
      <w:r>
        <w:t>2. **Redukcja:** Grupowanie i agregacja pośrednich wartości dla określonych kluczy.</w:t>
      </w:r>
    </w:p>
    <w:p>
      <w:r>
        <w:t>Przykład liczenia słów z wykorzystaniem MapReduce:</w:t>
      </w:r>
    </w:p>
    <w:p>
      <w:r>
        <w:t>**Etap Map:**</w:t>
        <w:br/>
        <w:t>```javascript</w:t>
        <w:br/>
        <w:t>map(String input_key, String input_value):</w:t>
        <w:br/>
        <w:t xml:space="preserve">  for each word in input_value:</w:t>
        <w:br/>
        <w:t xml:space="preserve">    emit (word, '1');</w:t>
        <w:br/>
        <w:t>```</w:t>
      </w:r>
    </w:p>
    <w:p>
      <w:r>
        <w:t>**Etap Reduce:**</w:t>
        <w:br/>
        <w:t>```javascript</w:t>
        <w:br/>
        <w:t>reduce(String output_key, Iterator intermediate_values):</w:t>
        <w:br/>
        <w:t xml:space="preserve">  int result = 0;</w:t>
        <w:br/>
        <w:t xml:space="preserve">  for each v in intermediate_values:</w:t>
        <w:br/>
        <w:t xml:space="preserve">    result += parseInt(v);</w:t>
        <w:br/>
        <w:t xml:space="preserve">  emit(result);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